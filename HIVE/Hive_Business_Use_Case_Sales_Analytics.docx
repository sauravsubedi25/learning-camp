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Use Case: Sales Analytics in Hive</w:t>
      </w:r>
    </w:p>
    <w:p>
      <w:pPr>
        <w:pStyle w:val="Heading1"/>
      </w:pPr>
      <w:r>
        <w:t>Problem Statement</w:t>
      </w:r>
    </w:p>
    <w:p>
      <w:r>
        <w:t>A retail company wants to analyze its sales data using Hive. The business needs to understand the following metrics:</w:t>
        <w:br/>
        <w:t>1. Total sales by product category.</w:t>
        <w:br/>
        <w:t>2. Average sales per region.</w:t>
        <w:br/>
        <w:t>3. Top 3 products by total sales.</w:t>
        <w:br/>
        <w:t>4. Identify which regions have a higher-than-average sales amount.</w:t>
        <w:br/>
        <w:br/>
        <w:t>The company has the following datasets:</w:t>
        <w:br/>
        <w:t>1. Sales data containing product sales information.</w:t>
        <w:br/>
        <w:t>2. Product data containing product categories and other details.</w:t>
        <w:br/>
        <w:t>3. Region data containing regional sales details.</w:t>
      </w:r>
    </w:p>
    <w:p>
      <w:pPr>
        <w:pStyle w:val="Heading1"/>
      </w:pPr>
      <w:r>
        <w:t>Sample Data</w:t>
      </w:r>
    </w:p>
    <w:p>
      <w:pPr>
        <w:pStyle w:val="Heading2"/>
      </w:pPr>
      <w:r>
        <w:t>Sales Table (sales_data)</w:t>
      </w:r>
    </w:p>
    <w:p>
      <w:r>
        <w:t>Columns:</w:t>
        <w:br/>
        <w:t>- sale_id: INT</w:t>
        <w:br/>
        <w:t>- product_id: INT</w:t>
        <w:br/>
        <w:t>- region_id: INT</w:t>
        <w:br/>
        <w:t>- sale_amount: FLOAT</w:t>
        <w:br/>
        <w:t>- sale_date: DATE</w:t>
        <w:br/>
        <w:br/>
        <w:t>Sample Data:</w:t>
        <w:br/>
        <w:t>1, 101, 1, 500.00, 2023-08-01</w:t>
        <w:br/>
        <w:t>2, 102, 1, 600.00, 2023-08-02</w:t>
        <w:br/>
        <w:t>3, 103, 2, 700.00, 2023-08-03</w:t>
        <w:br/>
        <w:t>4, 104, 2, 800.00, 2023-08-04</w:t>
        <w:br/>
        <w:t>5, 101, 3, 400.00, 2023-08-05</w:t>
      </w:r>
    </w:p>
    <w:p>
      <w:pPr>
        <w:pStyle w:val="Heading2"/>
      </w:pPr>
      <w:r>
        <w:t>Product Table (product_data)</w:t>
      </w:r>
    </w:p>
    <w:p>
      <w:r>
        <w:t>Columns:</w:t>
        <w:br/>
        <w:t>- product_id: INT</w:t>
        <w:br/>
        <w:t>- product_name: STRING</w:t>
        <w:br/>
        <w:t>- category: STRING</w:t>
        <w:br/>
        <w:br/>
        <w:t>Sample Data:</w:t>
        <w:br/>
        <w:t>101, Laptop, Electronics</w:t>
        <w:br/>
        <w:t>102, Mobile, Electronics</w:t>
        <w:br/>
        <w:t>103, Chair, Furniture</w:t>
        <w:br/>
        <w:t>104, Table, Furniture</w:t>
      </w:r>
    </w:p>
    <w:p>
      <w:pPr>
        <w:pStyle w:val="Heading2"/>
      </w:pPr>
      <w:r>
        <w:t>Region Table (region_data)</w:t>
      </w:r>
    </w:p>
    <w:p>
      <w:r>
        <w:t>Columns:</w:t>
        <w:br/>
        <w:t>- region_id: INT</w:t>
        <w:br/>
        <w:t>- region_name: STRING</w:t>
        <w:br/>
        <w:br/>
        <w:t>Sample Data:</w:t>
        <w:br/>
        <w:t>1, North</w:t>
        <w:br/>
        <w:t>2, South</w:t>
        <w:br/>
        <w:t>3, East</w:t>
      </w:r>
    </w:p>
    <w:p>
      <w:pPr>
        <w:pStyle w:val="Heading1"/>
      </w:pPr>
      <w:r>
        <w:t>Solution</w:t>
      </w:r>
    </w:p>
    <w:p>
      <w:pPr>
        <w:pStyle w:val="Heading2"/>
      </w:pPr>
      <w:r>
        <w:t>1. Total Sales by Product Category</w:t>
      </w:r>
    </w:p>
    <w:p>
      <w:r>
        <w:t>Query:</w:t>
        <w:br/>
        <w:t>SELECT p.category, SUM(s.sale_amount) AS total_sales</w:t>
        <w:br/>
        <w:t>FROM sales_data s</w:t>
        <w:br/>
        <w:t>JOIN product_data p ON s.product_id = p.product_id</w:t>
        <w:br/>
        <w:t>GROUP BY p.category;</w:t>
        <w:br/>
        <w:br/>
        <w:t>Expected Output:</w:t>
        <w:br/>
        <w:t>| category    | total_sales |</w:t>
        <w:br/>
        <w:t>|-------------|-------------|</w:t>
        <w:br/>
        <w:t>| Electronics | 1500.00     |</w:t>
        <w:br/>
        <w:t>| Furniture   | 1500.00     |</w:t>
      </w:r>
    </w:p>
    <w:p>
      <w:pPr>
        <w:pStyle w:val="Heading2"/>
      </w:pPr>
      <w:r>
        <w:t>2. Average Sales Per Region</w:t>
      </w:r>
    </w:p>
    <w:p>
      <w:r>
        <w:t>Query:</w:t>
        <w:br/>
        <w:t>SELECT r.region_name, AVG(s.sale_amount) AS avg_sales</w:t>
        <w:br/>
        <w:t>FROM sales_data s</w:t>
        <w:br/>
        <w:t>JOIN region_data r ON s.region_id = r.region_id</w:t>
        <w:br/>
        <w:t>GROUP BY r.region_name;</w:t>
        <w:br/>
        <w:br/>
        <w:t>Expected Output:</w:t>
        <w:br/>
        <w:t>| region_name | avg_sales   |</w:t>
        <w:br/>
        <w:t>|-------------|-------------|</w:t>
        <w:br/>
        <w:t>| North       | 550.00      |</w:t>
        <w:br/>
        <w:t>| South       | 750.00      |</w:t>
        <w:br/>
        <w:t>| East        | 400.00      |</w:t>
      </w:r>
    </w:p>
    <w:p>
      <w:pPr>
        <w:pStyle w:val="Heading2"/>
      </w:pPr>
      <w:r>
        <w:t>3. Top 3 Products by Total Sales</w:t>
      </w:r>
    </w:p>
    <w:p>
      <w:r>
        <w:t>Query:</w:t>
        <w:br/>
        <w:t>SELECT p.product_name, SUM(s.sale_amount) AS total_sales</w:t>
        <w:br/>
        <w:t>FROM sales_data s</w:t>
        <w:br/>
        <w:t>JOIN product_data p ON s.product_id = p.product_id</w:t>
        <w:br/>
        <w:t>GROUP BY p.product_name</w:t>
        <w:br/>
        <w:t>ORDER BY total_sales DESC</w:t>
        <w:br/>
        <w:t>LIMIT 3;</w:t>
        <w:br/>
        <w:br/>
        <w:t>Expected Output:</w:t>
        <w:br/>
        <w:t>| product_name | total_sales |</w:t>
        <w:br/>
        <w:t>|--------------|-------------|</w:t>
        <w:br/>
        <w:t>| Chair        | 700.00      |</w:t>
        <w:br/>
        <w:t>| Table        | 800.00      |</w:t>
        <w:br/>
        <w:t>| Laptop       | 900.00      |</w:t>
      </w:r>
    </w:p>
    <w:p>
      <w:pPr>
        <w:pStyle w:val="Heading2"/>
      </w:pPr>
      <w:r>
        <w:t>4. Regions with Higher-than-Average Sales</w:t>
      </w:r>
    </w:p>
    <w:p>
      <w:r>
        <w:t>Query:</w:t>
        <w:br/>
        <w:t>WITH avg_sales_all AS (</w:t>
        <w:br/>
        <w:t xml:space="preserve">    SELECT AVG(sale_amount) AS avg_sales FROM sales_data</w:t>
        <w:br/>
        <w:t>)</w:t>
        <w:br/>
        <w:t>SELECT r.region_name, SUM(s.sale_amount) AS total_sales</w:t>
        <w:br/>
        <w:t>FROM sales_data s</w:t>
        <w:br/>
        <w:t>JOIN region_data r ON s.region_id = r.region_id</w:t>
        <w:br/>
        <w:t>GROUP BY r.region_name</w:t>
        <w:br/>
        <w:t>HAVING SUM(s.sale_amount) &gt; (SELECT avg_sales FROM avg_sales_all);</w:t>
        <w:br/>
        <w:br/>
        <w:t>Expected Output:</w:t>
        <w:br/>
        <w:t>| region_name | total_sales |</w:t>
        <w:br/>
        <w:t>|-------------|-------------|</w:t>
        <w:br/>
        <w:t>| South       | 1500.00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